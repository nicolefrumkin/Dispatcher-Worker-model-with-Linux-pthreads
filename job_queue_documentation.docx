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Documentation for Multi-Threaded Job Queue Program</w:t>
      </w:r>
    </w:p>
    <w:p>
      <w:pPr>
        <w:pStyle w:val="Heading1"/>
      </w:pPr>
      <w:r>
        <w:t>1. Overview</w:t>
      </w:r>
    </w:p>
    <w:p>
      <w:r>
        <w:t xml:space="preserve">This program is a multi-threaded job queue implementation that processes commands </w:t>
        <w:br/>
        <w:t xml:space="preserve">read from an input file. It supports multiple worker threads, synchronization using mutexes </w:t>
        <w:br/>
        <w:t xml:space="preserve">and condition variables, and optional logging. The program executes commands like 'increment', </w:t>
        <w:br/>
        <w:t>'decrement', and 'msleep', tracks statistics, and generates output files for analysis.</w:t>
      </w:r>
    </w:p>
    <w:p>
      <w:pPr>
        <w:pStyle w:val="Heading1"/>
      </w:pPr>
      <w:r>
        <w:t>2. Purpose</w:t>
      </w:r>
    </w:p>
    <w:p>
      <w:r>
        <w:t xml:space="preserve">The purpose of this program is to simulate job scheduling and execution </w:t>
        <w:br/>
        <w:t xml:space="preserve">using worker threads. It demonstrates concepts of concurrency, thread synchronization, </w:t>
        <w:br/>
        <w:t>and resource management in C programming.</w:t>
      </w:r>
    </w:p>
    <w:p>
      <w:pPr>
        <w:pStyle w:val="Heading1"/>
      </w:pPr>
      <w:r>
        <w:t>3. Input and Usage</w:t>
      </w:r>
    </w:p>
    <w:p>
      <w:r>
        <w:t>To compile and run the program, use the following commands:</w:t>
      </w:r>
    </w:p>
    <w:p>
      <w:pPr>
        <w:pStyle w:val="ListNumber"/>
      </w:pPr>
      <w:r>
        <w:t>1. Compile:</w:t>
        <w:br/>
        <w:t xml:space="preserve">   gcc -o hw2 hw2.c -lpthread</w:t>
        <w:br/>
      </w:r>
    </w:p>
    <w:p>
      <w:pPr>
        <w:pStyle w:val="ListNumber"/>
      </w:pPr>
      <w:r>
        <w:t>2. Run:</w:t>
        <w:br/>
        <w:t xml:space="preserve">   ./hw2 &lt;cmdfile&gt; &lt;num_threads&gt; &lt;num_counters&gt; &lt;log_enabled&gt;</w:t>
      </w:r>
    </w:p>
    <w:p>
      <w:r>
        <w:t>Where:</w:t>
      </w:r>
    </w:p>
    <w:p>
      <w:r>
        <w:t>- `&lt;cmdfile&gt;`: Input file containing job commands.</w:t>
        <w:br/>
        <w:t>- `&lt;num_threads&gt;`: Number of worker threads.</w:t>
        <w:br/>
        <w:t>- `&lt;num_counters&gt;`: Number of counters/files to initialize.</w:t>
        <w:br/>
        <w:t>- `&lt;log_enabled&gt;`: Set to 1 to enable logging or 0 to disable logging.</w:t>
      </w:r>
    </w:p>
    <w:p>
      <w:pPr>
        <w:pStyle w:val="Heading1"/>
      </w:pPr>
      <w:r>
        <w:t>4. Key Features</w:t>
      </w:r>
    </w:p>
    <w:p>
      <w:pPr>
        <w:pStyle w:val="ListBullet"/>
      </w:pPr>
      <w:r>
        <w:t>Multi-threading: Worker threads process jobs concurrently.</w:t>
      </w:r>
    </w:p>
    <w:p>
      <w:pPr>
        <w:pStyle w:val="ListBullet"/>
      </w:pPr>
      <w:r>
        <w:t>Job queue: A thread-safe circular queue to hold jobs.</w:t>
      </w:r>
    </w:p>
    <w:p>
      <w:pPr>
        <w:pStyle w:val="ListBullet"/>
      </w:pPr>
      <w:r>
        <w:t>Synchronization: Uses mutexes and condition variables for thread safety.</w:t>
      </w:r>
    </w:p>
    <w:p>
      <w:pPr>
        <w:pStyle w:val="ListBullet"/>
      </w:pPr>
      <w:r>
        <w:t>Logging: Generates logs for job execution and thread activity.</w:t>
      </w:r>
    </w:p>
    <w:p>
      <w:pPr>
        <w:pStyle w:val="ListBullet"/>
      </w:pPr>
      <w:r>
        <w:t>Statistics: Calculates total runtime, turnaround times, and more.</w:t>
      </w:r>
    </w:p>
    <w:p>
      <w:pPr>
        <w:pStyle w:val="Heading1"/>
      </w:pPr>
      <w:r>
        <w:t>5. Code Structure and Functions</w:t>
      </w:r>
    </w:p>
    <w:p>
      <w:pPr>
        <w:pStyle w:val="Heading2"/>
      </w:pPr>
      <w:r>
        <w:t>Main Function</w:t>
      </w:r>
    </w:p>
    <w:p>
      <w:r>
        <w:t xml:space="preserve">The main function initializes resources, creates worker threads, reads job commands, </w:t>
        <w:br/>
        <w:t>and ensures graceful shutdown of the program. Key tasks include:</w:t>
        <w:br/>
        <w:br/>
        <w:t>- Parsing command-line arguments.</w:t>
        <w:br/>
        <w:br/>
        <w:t>- Initializing job queues and synchronization primitives.</w:t>
        <w:br/>
        <w:br/>
        <w:t>- Reading job commands from the input file.</w:t>
        <w:br/>
        <w:br/>
        <w:t>- Waiting for all jobs to complete and cleaning up resources.</w:t>
      </w:r>
    </w:p>
    <w:p>
      <w:pPr>
        <w:pStyle w:val="Heading2"/>
      </w:pPr>
      <w:r>
        <w:t>worker_thread Function</w:t>
      </w:r>
    </w:p>
    <w:p>
      <w:r>
        <w:t xml:space="preserve">This function runs on each worker thread and processes jobs dequeued from the job queue. </w:t>
        <w:br/>
        <w:t xml:space="preserve">It handles special commands like 'repeat' to execute commands multiple times. The function updates </w:t>
        <w:br/>
        <w:t>statistics for turnaround times and ensures safe access to shared resources using mutexes.</w:t>
      </w:r>
    </w:p>
    <w:p>
      <w:pPr>
        <w:pStyle w:val="Heading2"/>
      </w:pPr>
      <w:r>
        <w:t>init_queue Function</w:t>
      </w:r>
    </w:p>
    <w:p>
      <w:r>
        <w:t xml:space="preserve">Initializes the job queue with front, rear, count, and shutdown status. It also sets up </w:t>
        <w:br/>
        <w:t>mutexes and condition variables for synchronization between producer (main thread) and consumer (worker threads).</w:t>
      </w:r>
    </w:p>
    <w:p>
      <w:pPr>
        <w:pStyle w:val="Heading2"/>
      </w:pPr>
      <w:r>
        <w:t>enqueue and dequeue Functions</w:t>
      </w:r>
    </w:p>
    <w:p>
      <w:r>
        <w:t>- **enqueue**: Adds a job to the circular job queue. If the queue is full, it waits using a condition variable.</w:t>
        <w:br/>
        <w:br/>
        <w:t>- **dequeue**: Removes a job from the queue. If the queue is empty, it waits until new jobs are available or shutdown is signaled.</w:t>
      </w:r>
    </w:p>
    <w:p>
      <w:pPr>
        <w:pStyle w:val="Heading2"/>
      </w:pPr>
      <w:r>
        <w:t>execute_command Function</w:t>
      </w:r>
    </w:p>
    <w:p>
      <w:r>
        <w:t>Parses and executes job commands:</w:t>
        <w:br/>
        <w:br/>
        <w:t>- `increment &lt;counter&gt;`: Increments the value in a counter file.</w:t>
        <w:br/>
        <w:br/>
        <w:t>- `decrement &lt;counter&gt;`: Decrements the value in a counter file.</w:t>
        <w:br/>
        <w:br/>
        <w:t>- `msleep &lt;time&gt;`: Sleeps for the specified duration in milliseconds.</w:t>
        <w:br/>
        <w:br/>
        <w:t>It uses mutexes to ensure thread-safe access to counter files.</w:t>
      </w:r>
    </w:p>
    <w:p>
      <w:pPr>
        <w:pStyle w:val="Heading2"/>
      </w:pPr>
      <w:r>
        <w:t>print_to_log_file Function</w:t>
      </w:r>
    </w:p>
    <w:p>
      <w:r>
        <w:t>Logs job execution details to a log file for each worker thread.</w:t>
      </w:r>
    </w:p>
    <w:p>
      <w:pPr>
        <w:pStyle w:val="Heading2"/>
      </w:pPr>
      <w:r>
        <w:t>create_stats_file Function</w:t>
      </w:r>
    </w:p>
    <w:p>
      <w:r>
        <w:t>Generates a 'stats.txt' file summarizing:</w:t>
        <w:br/>
        <w:br/>
        <w:t>- Total runtime.</w:t>
        <w:br/>
        <w:br/>
        <w:t>- Sum, minimum, average, and maximum job turnaround times.</w:t>
      </w:r>
    </w:p>
    <w:p>
      <w:pPr>
        <w:pStyle w:val="Heading1"/>
      </w:pPr>
      <w:r>
        <w:t>6. Error Handling</w:t>
      </w:r>
    </w:p>
    <w:p>
      <w:r>
        <w:t>The program includes error checks for:</w:t>
        <w:br/>
        <w:br/>
        <w:t>- Invalid arguments.</w:t>
        <w:br/>
        <w:br/>
        <w:t>- File I/O errors.</w:t>
        <w:br/>
        <w:br/>
        <w:t>- Memory allocation failures.</w:t>
        <w:br/>
        <w:br/>
        <w:t>- Thread creation errors.</w:t>
        <w:br/>
        <w:br/>
        <w:t>Appropriate error messages are printed, and the program terminates gracefully.</w:t>
      </w:r>
    </w:p>
    <w:p>
      <w:pPr>
        <w:pStyle w:val="Heading1"/>
      </w:pPr>
      <w:r>
        <w:t>7. Example Input File (cmdfile.txt)</w:t>
      </w:r>
    </w:p>
    <w:p>
      <w:r>
        <w:t>Sample commands:</w:t>
        <w:br/>
        <w:br/>
        <w:t>worker increment 1;</w:t>
        <w:br/>
        <w:br/>
        <w:t>worker msleep 100;</w:t>
        <w:br/>
        <w:br/>
        <w:t>worker decrement 1;</w:t>
        <w:br/>
        <w:br/>
        <w:t>dispatcher_msleep 200;</w:t>
        <w:br/>
        <w:br/>
        <w:t>dispatcher_wait</w:t>
      </w:r>
    </w:p>
    <w:p>
      <w:pPr>
        <w:pStyle w:val="Heading1"/>
      </w:pPr>
      <w:r>
        <w:t>8. Output Files</w:t>
      </w:r>
    </w:p>
    <w:p>
      <w:pPr>
        <w:pStyle w:val="ListBullet"/>
      </w:pPr>
      <w:r>
        <w:t>countXX.txt: Counter files storing values for increment and decrement operations.</w:t>
      </w:r>
    </w:p>
    <w:p>
      <w:pPr>
        <w:pStyle w:val="ListBullet"/>
      </w:pPr>
      <w:r>
        <w:t>threadXXXX.txt: Log files for each worker thread (if logging is enabled).</w:t>
      </w:r>
    </w:p>
    <w:p>
      <w:pPr>
        <w:pStyle w:val="ListBullet"/>
      </w:pPr>
      <w:r>
        <w:t>dispatcher.txt: Log file for dispatcher activity.</w:t>
      </w:r>
    </w:p>
    <w:p>
      <w:pPr>
        <w:pStyle w:val="ListBullet"/>
      </w:pPr>
      <w:r>
        <w:t>stats.txt: Summary of runtime and job turnaround statistics.</w:t>
      </w:r>
    </w:p>
    <w:p>
      <w:pPr>
        <w:pStyle w:val="Heading1"/>
      </w:pPr>
      <w:r>
        <w:t>9. Conclusion</w:t>
      </w:r>
    </w:p>
    <w:p>
      <w:r>
        <w:t xml:space="preserve">This program demonstrates efficient multi-threaded job scheduling using a thread-safe </w:t>
        <w:br/>
        <w:t xml:space="preserve">queue, synchronization primitives, and file-based job execution. It provides clear logging and </w:t>
        <w:br/>
        <w:t>statistics for analyzing job performance.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